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Development Crash Course 2025</w:t>
      </w:r>
    </w:p>
    <w:p>
      <w:r>
        <w:t>📘 Backend Development Crash Course 2025: Spring Boot, Kotlin, JWT Auth &amp; MongoDB</w:t>
      </w:r>
    </w:p>
    <w:p/>
    <w:p>
      <w:r>
        <w:t>🎯 Overview</w:t>
      </w:r>
    </w:p>
    <w:p>
      <w:r>
        <w:t>This document outlines a backend development architecture using modern technologies. It covers the essential components and practices required to build a secure and scalable web application with user authentication and data persistence.</w:t>
      </w:r>
    </w:p>
    <w:p/>
    <w:p>
      <w:r>
        <w:t>🛠️ Technologies Used</w:t>
      </w:r>
    </w:p>
    <w:p>
      <w:r>
        <w:t>- 🧬 Kotlin – Primary programming language.</w:t>
      </w:r>
    </w:p>
    <w:p>
      <w:r>
        <w:t>- 🚀 Spring Boot – Backend framework.</w:t>
      </w:r>
    </w:p>
    <w:p>
      <w:r>
        <w:t>- 🔐 JWT (JSON Web Tokens) – API authentication mechanism.</w:t>
      </w:r>
    </w:p>
    <w:p>
      <w:r>
        <w:t>- 🍃 MongoDB – NoSQL database for data storage.</w:t>
      </w:r>
    </w:p>
    <w:p/>
    <w:p>
      <w:r>
        <w:t>🧱 Project Structure</w:t>
      </w:r>
    </w:p>
    <w:p>
      <w:r>
        <w:t>- config/ – Security and application configurations.</w:t>
      </w:r>
    </w:p>
    <w:p>
      <w:r>
        <w:t>- controller/ – HTTP request handling and endpoint definitions.</w:t>
      </w:r>
    </w:p>
    <w:p>
      <w:r>
        <w:t>- model/ – Data classes and DTOs.</w:t>
      </w:r>
    </w:p>
    <w:p>
      <w:r>
        <w:t>- repository/ – MongoDB interfaces for CRUD operations.</w:t>
      </w:r>
    </w:p>
    <w:p>
      <w:r>
        <w:t>- service/ – Business logic layer.</w:t>
      </w:r>
    </w:p>
    <w:p/>
    <w:p>
      <w:r>
        <w:t>🔧 Spring Boot Setup</w:t>
      </w:r>
    </w:p>
    <w:p>
      <w:r>
        <w:t>- Kotlin-based Spring Boot project with dependencies: Spring Web, Security, MongoDB, JWT.</w:t>
      </w:r>
    </w:p>
    <w:p>
      <w:r>
        <w:t>- Configuration via application.yml for MongoDB URI and server settings.</w:t>
      </w:r>
    </w:p>
    <w:p/>
    <w:p>
      <w:r>
        <w:t>🔐 JWT Authentication Flow</w:t>
      </w:r>
    </w:p>
    <w:p>
      <w:r>
        <w:t>1. Registration – User submits username, email, and password.</w:t>
      </w:r>
    </w:p>
    <w:p>
      <w:r>
        <w:t>2. Login – Valid credentials return a JWT token.</w:t>
      </w:r>
    </w:p>
    <w:p>
      <w:r>
        <w:t>3. Authorized Requests – JWT included in headers for accessing secure endpoints.</w:t>
      </w:r>
    </w:p>
    <w:p>
      <w:r>
        <w:t>Token contains claims (e.g., username, expiration) and is validated on every request through a custom filter.</w:t>
      </w:r>
    </w:p>
    <w:p/>
    <w:p>
      <w:r>
        <w:t>🗃️ MongoDB Integration</w:t>
      </w:r>
    </w:p>
    <w:p>
      <w:r>
        <w:t>- Managed via Spring Data MongoDB.</w:t>
      </w:r>
    </w:p>
    <w:p>
      <w:r>
        <w:t>- Interfaces extend MongoRepository for data access.</w:t>
      </w:r>
    </w:p>
    <w:p>
      <w:r>
        <w:t>- Entities such as User and Note stored as MongoDB documents.</w:t>
      </w:r>
    </w:p>
    <w:p/>
    <w:p>
      <w:r>
        <w:t>📒 Application Features</w:t>
      </w:r>
    </w:p>
    <w:p>
      <w:r>
        <w:t>👤 User Authentication</w:t>
      </w:r>
    </w:p>
    <w:p>
      <w:r>
        <w:t>- Secure password hashing with BCryptPasswordEncoder.</w:t>
      </w:r>
    </w:p>
    <w:p>
      <w:r>
        <w:t>- Custom UserDetailsService for loading users.</w:t>
      </w:r>
    </w:p>
    <w:p/>
    <w:p>
      <w:r>
        <w:t>📄 Notes API</w:t>
      </w:r>
    </w:p>
    <w:p>
      <w:r>
        <w:t>- POST /api/notes – Create a note.</w:t>
      </w:r>
    </w:p>
    <w:p>
      <w:r>
        <w:t>- GET /api/notes – Retrieve user's notes.</w:t>
      </w:r>
    </w:p>
    <w:p>
      <w:r>
        <w:t>- DELETE /api/notes/{id} – Remove a note by ID.</w:t>
      </w:r>
    </w:p>
    <w:p/>
    <w:p>
      <w:r>
        <w:t>🔐 Security Configuration</w:t>
      </w:r>
    </w:p>
    <w:p>
      <w:r>
        <w:t>- Public access for /register and /login.</w:t>
      </w:r>
    </w:p>
    <w:p>
      <w:r>
        <w:t>- JWT-protected access for all other endpoints.</w:t>
      </w:r>
    </w:p>
    <w:p>
      <w:r>
        <w:t>- Adjusted CORS and CSRF settings for frontend integration.</w:t>
      </w:r>
    </w:p>
    <w:p/>
    <w:p>
      <w:r>
        <w:t>📦 Example Models</w:t>
      </w:r>
    </w:p>
    <w:p>
      <w:r>
        <w:t>Registration Request:</w:t>
      </w:r>
    </w:p>
    <w:p>
      <w:r>
        <w:t>{</w:t>
      </w:r>
    </w:p>
    <w:p>
      <w:r>
        <w:t>"username": "exampleUser",</w:t>
      </w:r>
    </w:p>
    <w:p>
      <w:r>
        <w:t>"email": "user@example.com",</w:t>
      </w:r>
    </w:p>
    <w:p>
      <w:r>
        <w:t>"password": "password123"</w:t>
      </w:r>
    </w:p>
    <w:p>
      <w:r>
        <w:t>}</w:t>
      </w:r>
    </w:p>
    <w:p/>
    <w:p>
      <w:r>
        <w:t>JWT Login Response:</w:t>
      </w:r>
    </w:p>
    <w:p>
      <w:r>
        <w:t>{</w:t>
      </w:r>
    </w:p>
    <w:p>
      <w:r>
        <w:t>"token": "eyJhbGciOiJIUzI1NiIs..."</w:t>
      </w:r>
    </w:p>
    <w:p>
      <w:r>
        <w:t>}</w:t>
      </w:r>
    </w:p>
    <w:p/>
    <w:p>
      <w:r>
        <w:t>✅ Summary</w:t>
      </w:r>
    </w:p>
    <w:p>
      <w:r>
        <w:t>- Developed REST APIs using Kotlin and Spring Boot.</w:t>
      </w:r>
    </w:p>
    <w:p>
      <w:r>
        <w:t>- Implemented JWT for securing endpoints.</w:t>
      </w:r>
    </w:p>
    <w:p>
      <w:r>
        <w:t>- Connected MongoDB for persistent, document-based storage.</w:t>
      </w:r>
    </w:p>
    <w:p>
      <w:r>
        <w:t>- Applied modular architecture for clean and maintainable code.</w:t>
      </w:r>
    </w:p>
    <w:p/>
    <w:p>
      <w:r>
        <w:t>📈 Further Improvements</w:t>
      </w:r>
    </w:p>
    <w:p>
      <w:r>
        <w:t>- Add update and sharing functionality for notes.</w:t>
      </w:r>
    </w:p>
    <w:p>
      <w:r>
        <w:t>- Introduce refresh tokens to extend JWT sessions.</w:t>
      </w:r>
    </w:p>
    <w:p>
      <w:r>
        <w:t>- Build and integrate a frontend application (e.g., React or Angular).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